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X (Twitter) – Инфлюенсеры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CryptoTony__</w:t>
            </w:r>
          </w:p>
        </w:tc>
        <w:tc>
          <w:tcPr>
            <w:tcW w:type="dxa" w:w="4320"/>
          </w:tcPr>
          <w:p>
            <w:r>
              <w:t>TokenSniffer</w:t>
            </w:r>
          </w:p>
        </w:tc>
      </w:tr>
      <w:tr>
        <w:tc>
          <w:tcPr>
            <w:tcW w:type="dxa" w:w="4320"/>
          </w:tcPr>
          <w:p>
            <w:r>
              <w:t>DoctorProfitX</w:t>
            </w:r>
          </w:p>
        </w:tc>
        <w:tc>
          <w:tcPr>
            <w:tcW w:type="dxa" w:w="4320"/>
          </w:tcPr>
          <w:p>
            <w:r>
              <w:t>CryptoNinjaX</w:t>
            </w:r>
          </w:p>
        </w:tc>
      </w:tr>
      <w:tr>
        <w:tc>
          <w:tcPr>
            <w:tcW w:type="dxa" w:w="4320"/>
          </w:tcPr>
          <w:p>
            <w:r>
              <w:t>ZachXBT</w:t>
            </w:r>
          </w:p>
        </w:tc>
        <w:tc>
          <w:tcPr>
            <w:tcW w:type="dxa" w:w="4320"/>
          </w:tcPr>
          <w:p>
            <w:r>
              <w:t>MisterCryptoX</w:t>
            </w:r>
          </w:p>
        </w:tc>
      </w:tr>
      <w:tr>
        <w:tc>
          <w:tcPr>
            <w:tcW w:type="dxa" w:w="4320"/>
          </w:tcPr>
          <w:p>
            <w:r>
              <w:t>TheCryptoDog</w:t>
            </w:r>
          </w:p>
        </w:tc>
        <w:tc>
          <w:tcPr>
            <w:tcW w:type="dxa" w:w="4320"/>
          </w:tcPr>
          <w:p>
            <w:r>
              <w:t>CoinMamba</w:t>
            </w:r>
          </w:p>
        </w:tc>
      </w:tr>
      <w:tr>
        <w:tc>
          <w:tcPr>
            <w:tcW w:type="dxa" w:w="4320"/>
          </w:tcPr>
          <w:p>
            <w:r>
              <w:t>AnsemCrypto</w:t>
            </w:r>
          </w:p>
        </w:tc>
        <w:tc>
          <w:tcPr>
            <w:tcW w:type="dxa" w:w="4320"/>
          </w:tcPr>
          <w:p>
            <w:r>
              <w:t>CryptoZeusX</w:t>
            </w:r>
          </w:p>
        </w:tc>
      </w:tr>
      <w:tr>
        <w:tc>
          <w:tcPr>
            <w:tcW w:type="dxa" w:w="4320"/>
          </w:tcPr>
          <w:p>
            <w:r>
              <w:t>CryptoWizardd</w:t>
            </w:r>
          </w:p>
        </w:tc>
        <w:tc>
          <w:tcPr>
            <w:tcW w:type="dxa" w:w="4320"/>
          </w:tcPr>
          <w:p>
            <w:r>
              <w:t>TraderSzewczyk</w:t>
            </w:r>
          </w:p>
        </w:tc>
      </w:tr>
      <w:tr>
        <w:tc>
          <w:tcPr>
            <w:tcW w:type="dxa" w:w="4320"/>
          </w:tcPr>
          <w:p>
            <w:r>
              <w:t>RektCapital</w:t>
            </w:r>
          </w:p>
        </w:tc>
        <w:tc>
          <w:tcPr>
            <w:tcW w:type="dxa" w:w="4320"/>
          </w:tcPr>
          <w:p>
            <w:r>
              <w:t>CryptoBanter</w:t>
            </w:r>
          </w:p>
        </w:tc>
      </w:tr>
      <w:tr>
        <w:tc>
          <w:tcPr>
            <w:tcW w:type="dxa" w:w="4320"/>
          </w:tcPr>
          <w:p>
            <w:r>
              <w:t>CryptoKaleo</w:t>
            </w:r>
          </w:p>
        </w:tc>
        <w:tc>
          <w:tcPr>
            <w:tcW w:type="dxa" w:w="4320"/>
          </w:tcPr>
          <w:p>
            <w:r>
              <w:t>CryptoPatel</w:t>
            </w:r>
          </w:p>
        </w:tc>
      </w:tr>
      <w:tr>
        <w:tc>
          <w:tcPr>
            <w:tcW w:type="dxa" w:w="4320"/>
          </w:tcPr>
          <w:p>
            <w:r>
              <w:t>CryptoBitlord</w:t>
            </w:r>
          </w:p>
        </w:tc>
        <w:tc>
          <w:tcPr>
            <w:tcW w:type="dxa" w:w="4320"/>
          </w:tcPr>
          <w:p>
            <w:r>
              <w:t>TheMoonCarl</w:t>
            </w:r>
          </w:p>
        </w:tc>
      </w:tr>
      <w:tr>
        <w:tc>
          <w:tcPr>
            <w:tcW w:type="dxa" w:w="4320"/>
          </w:tcPr>
          <w:p>
            <w:r>
              <w:t>MoonCarl</w:t>
            </w:r>
          </w:p>
        </w:tc>
        <w:tc>
          <w:tcPr>
            <w:tcW w:type="dxa" w:w="4320"/>
          </w:tcPr>
          <w:p>
            <w:r>
              <w:t>CryptoRandi</w:t>
            </w:r>
          </w:p>
        </w:tc>
      </w:tr>
      <w:tr>
        <w:tc>
          <w:tcPr>
            <w:tcW w:type="dxa" w:w="4320"/>
          </w:tcPr>
          <w:p>
            <w:r>
              <w:t>TraderNJ1</w:t>
            </w:r>
          </w:p>
        </w:tc>
        <w:tc>
          <w:tcPr>
            <w:tcW w:type="dxa" w:w="4320"/>
          </w:tcPr>
          <w:p>
            <w:r>
              <w:t>CryptoChimpz</w:t>
            </w:r>
          </w:p>
        </w:tc>
      </w:tr>
      <w:tr>
        <w:tc>
          <w:tcPr>
            <w:tcW w:type="dxa" w:w="4320"/>
          </w:tcPr>
          <w:p>
            <w:r>
              <w:t>CryptoGemsCalls</w:t>
            </w:r>
          </w:p>
        </w:tc>
        <w:tc>
          <w:tcPr>
            <w:tcW w:type="dxa" w:w="4320"/>
          </w:tcPr>
          <w:p>
            <w:r>
              <w:t>TraderX0X0</w:t>
            </w:r>
          </w:p>
        </w:tc>
      </w:tr>
      <w:tr>
        <w:tc>
          <w:tcPr>
            <w:tcW w:type="dxa" w:w="4320"/>
          </w:tcPr>
          <w:p>
            <w:r>
              <w:t>CryptoYoddha</w:t>
            </w:r>
          </w:p>
        </w:tc>
        <w:tc>
          <w:tcPr>
            <w:tcW w:type="dxa" w:w="4320"/>
          </w:tcPr>
          <w:p>
            <w:r>
              <w:t>CryptoEddie</w:t>
            </w:r>
          </w:p>
        </w:tc>
      </w:tr>
      <w:tr>
        <w:tc>
          <w:tcPr>
            <w:tcW w:type="dxa" w:w="4320"/>
          </w:tcPr>
          <w:p>
            <w:r>
              <w:t>AltcoinSherpa</w:t>
            </w:r>
          </w:p>
        </w:tc>
        <w:tc>
          <w:tcPr>
            <w:tcW w:type="dxa" w:w="4320"/>
          </w:tcPr>
          <w:p>
            <w:r>
              <w:t>CryptoSis</w:t>
            </w:r>
          </w:p>
        </w:tc>
      </w:tr>
      <w:tr>
        <w:tc>
          <w:tcPr>
            <w:tcW w:type="dxa" w:w="4320"/>
          </w:tcPr>
          <w:p>
            <w:r>
              <w:t>CryptoRoverX</w:t>
            </w:r>
          </w:p>
        </w:tc>
        <w:tc>
          <w:tcPr>
            <w:tcW w:type="dxa" w:w="4320"/>
          </w:tcPr>
          <w:p>
            <w:r>
              <w:t>CryptoWhale</w:t>
            </w:r>
          </w:p>
        </w:tc>
      </w:tr>
    </w:tbl>
    <w:p/>
    <w:p>
      <w:pPr>
        <w:pStyle w:val="Heading2"/>
      </w:pPr>
      <w:r>
        <w:t>X (Twitter) – Топ‑30 криптоинфлюенсеров (2025)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elonmusk</w:t>
            </w:r>
          </w:p>
        </w:tc>
        <w:tc>
          <w:tcPr>
            <w:tcW w:type="dxa" w:w="4320"/>
          </w:tcPr>
          <w:p>
            <w:r>
              <w:t>loomdart</w:t>
            </w:r>
          </w:p>
        </w:tc>
      </w:tr>
      <w:tr>
        <w:tc>
          <w:tcPr>
            <w:tcW w:type="dxa" w:w="4320"/>
          </w:tcPr>
          <w:p>
            <w:r>
              <w:t>cz_binance</w:t>
            </w:r>
          </w:p>
        </w:tc>
        <w:tc>
          <w:tcPr>
            <w:tcW w:type="dxa" w:w="4320"/>
          </w:tcPr>
          <w:p>
            <w:r>
              <w:t>WhalePanda</w:t>
            </w:r>
          </w:p>
        </w:tc>
      </w:tr>
      <w:tr>
        <w:tc>
          <w:tcPr>
            <w:tcW w:type="dxa" w:w="4320"/>
          </w:tcPr>
          <w:p>
            <w:r>
              <w:t>VitalikButerin</w:t>
            </w:r>
          </w:p>
        </w:tc>
        <w:tc>
          <w:tcPr>
            <w:tcW w:type="dxa" w:w="4320"/>
          </w:tcPr>
          <w:p>
            <w:r>
              <w:t>cryptocevo</w:t>
            </w:r>
          </w:p>
        </w:tc>
      </w:tr>
      <w:tr>
        <w:tc>
          <w:tcPr>
            <w:tcW w:type="dxa" w:w="4320"/>
          </w:tcPr>
          <w:p>
            <w:r>
              <w:t>APompliano</w:t>
            </w:r>
          </w:p>
        </w:tc>
        <w:tc>
          <w:tcPr>
            <w:tcW w:type="dxa" w:w="4320"/>
          </w:tcPr>
          <w:p>
            <w:r>
              <w:t>Trader_Jibon</w:t>
            </w:r>
          </w:p>
        </w:tc>
      </w:tr>
      <w:tr>
        <w:tc>
          <w:tcPr>
            <w:tcW w:type="dxa" w:w="4320"/>
          </w:tcPr>
          <w:p>
            <w:r>
              <w:t>AltcoinDailyio</w:t>
            </w:r>
          </w:p>
        </w:tc>
        <w:tc>
          <w:tcPr>
            <w:tcW w:type="dxa" w:w="4320"/>
          </w:tcPr>
          <w:p>
            <w:r>
              <w:t>TheDustyBC</w:t>
            </w:r>
          </w:p>
        </w:tc>
      </w:tr>
      <w:tr>
        <w:tc>
          <w:tcPr>
            <w:tcW w:type="dxa" w:w="4320"/>
          </w:tcPr>
          <w:p>
            <w:r>
              <w:t>SatoshiLite</w:t>
            </w:r>
          </w:p>
        </w:tc>
        <w:tc>
          <w:tcPr>
            <w:tcW w:type="dxa" w:w="4320"/>
          </w:tcPr>
          <w:p>
            <w:r>
              <w:t>balajis</w:t>
            </w:r>
          </w:p>
        </w:tc>
      </w:tr>
      <w:tr>
        <w:tc>
          <w:tcPr>
            <w:tcW w:type="dxa" w:w="4320"/>
          </w:tcPr>
          <w:p>
            <w:r>
              <w:t>tyler</w:t>
            </w:r>
          </w:p>
        </w:tc>
        <w:tc>
          <w:tcPr>
            <w:tcW w:type="dxa" w:w="4320"/>
          </w:tcPr>
          <w:p>
            <w:r>
              <w:t>ErikVoorhees</w:t>
            </w:r>
          </w:p>
        </w:tc>
      </w:tr>
      <w:tr>
        <w:tc>
          <w:tcPr>
            <w:tcW w:type="dxa" w:w="4320"/>
          </w:tcPr>
          <w:p>
            <w:r>
              <w:t>rogerkver</w:t>
            </w:r>
          </w:p>
        </w:tc>
        <w:tc>
          <w:tcPr>
            <w:tcW w:type="dxa" w:w="4320"/>
          </w:tcPr>
          <w:p>
            <w:r>
              <w:t>cdixon</w:t>
            </w:r>
          </w:p>
        </w:tc>
      </w:tr>
      <w:tr>
        <w:tc>
          <w:tcPr>
            <w:tcW w:type="dxa" w:w="4320"/>
          </w:tcPr>
          <w:p>
            <w:r>
              <w:t>rovercrc</w:t>
            </w:r>
          </w:p>
        </w:tc>
        <w:tc>
          <w:tcPr>
            <w:tcW w:type="dxa" w:w="4320"/>
          </w:tcPr>
          <w:p>
            <w:r>
              <w:t>pmarca</w:t>
            </w:r>
          </w:p>
        </w:tc>
      </w:tr>
      <w:tr>
        <w:tc>
          <w:tcPr>
            <w:tcW w:type="dxa" w:w="4320"/>
          </w:tcPr>
          <w:p>
            <w:r>
              <w:t>adam3us</w:t>
            </w:r>
          </w:p>
        </w:tc>
        <w:tc>
          <w:tcPr>
            <w:tcW w:type="dxa" w:w="4320"/>
          </w:tcPr>
          <w:p>
            <w:r>
              <w:t>paulg</w:t>
            </w:r>
          </w:p>
        </w:tc>
      </w:tr>
      <w:tr>
        <w:tc>
          <w:tcPr>
            <w:tcW w:type="dxa" w:w="4320"/>
          </w:tcPr>
          <w:p>
            <w:r>
              <w:t>MartiniGuyYT</w:t>
            </w:r>
          </w:p>
        </w:tc>
        <w:tc>
          <w:tcPr>
            <w:tcW w:type="dxa" w:w="4320"/>
          </w:tcPr>
          <w:p>
            <w:r>
              <w:t>laurashin</w:t>
            </w:r>
          </w:p>
        </w:tc>
      </w:tr>
      <w:tr>
        <w:tc>
          <w:tcPr>
            <w:tcW w:type="dxa" w:w="4320"/>
          </w:tcPr>
          <w:p>
            <w:r>
              <w:t>Trader_XO</w:t>
            </w:r>
          </w:p>
        </w:tc>
        <w:tc>
          <w:tcPr>
            <w:tcW w:type="dxa" w:w="4320"/>
          </w:tcPr>
          <w:p>
            <w:r>
              <w:t>CryptoWendyO</w:t>
            </w:r>
          </w:p>
        </w:tc>
      </w:tr>
      <w:tr>
        <w:tc>
          <w:tcPr>
            <w:tcW w:type="dxa" w:w="4320"/>
          </w:tcPr>
          <w:p>
            <w:r>
              <w:t>AltcoinGordon</w:t>
            </w:r>
          </w:p>
        </w:tc>
        <w:tc>
          <w:tcPr>
            <w:tcW w:type="dxa" w:w="4320"/>
          </w:tcPr>
          <w:p>
            <w:r>
              <w:t>saylor</w:t>
            </w:r>
          </w:p>
        </w:tc>
      </w:tr>
      <w:tr>
        <w:tc>
          <w:tcPr>
            <w:tcW w:type="dxa" w:w="4320"/>
          </w:tcPr>
          <w:p>
            <w:r>
              <w:t>Tradermayne</w:t>
            </w:r>
          </w:p>
        </w:tc>
        <w:tc>
          <w:tcPr>
            <w:tcW w:type="dxa" w:w="4320"/>
          </w:tcPr>
          <w:p>
            <w:r>
              <w:t>TheCryptoLark</w:t>
            </w:r>
          </w:p>
        </w:tc>
      </w:tr>
      <w:tr>
        <w:tc>
          <w:tcPr>
            <w:tcW w:type="dxa" w:w="4320"/>
          </w:tcPr>
          <w:p>
            <w:r>
              <w:t>KoroushAK</w:t>
            </w:r>
          </w:p>
        </w:tc>
        <w:tc>
          <w:tcPr>
            <w:tcW w:type="dxa" w:w="4320"/>
          </w:tcPr>
          <w:p>
            <w:r>
              <w:t>bitboy_crypto</w:t>
            </w:r>
          </w:p>
        </w:tc>
      </w:tr>
    </w:tbl>
    <w:p/>
    <w:p>
      <w:pPr>
        <w:pStyle w:val="Heading2"/>
      </w:pPr>
      <w:r>
        <w:t>X (Twitter) – Новости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PeterMcCormack</w:t>
            </w:r>
          </w:p>
        </w:tc>
        <w:tc>
          <w:tcPr>
            <w:tcW w:type="dxa" w:w="4320"/>
          </w:tcPr>
          <w:p>
            <w:r>
              <w:t>sandeepnailwal</w:t>
            </w:r>
          </w:p>
        </w:tc>
      </w:tr>
      <w:tr>
        <w:tc>
          <w:tcPr>
            <w:tcW w:type="dxa" w:w="4320"/>
          </w:tcPr>
          <w:p>
            <w:r>
              <w:t>WClementeIII</w:t>
            </w:r>
          </w:p>
        </w:tc>
        <w:tc>
          <w:tcPr>
            <w:tcW w:type="dxa" w:w="4320"/>
          </w:tcPr>
          <w:p>
            <w:r>
              <w:t>NischalShetty</w:t>
            </w:r>
          </w:p>
        </w:tc>
      </w:tr>
      <w:tr>
        <w:tc>
          <w:tcPr>
            <w:tcW w:type="dxa" w:w="4320"/>
          </w:tcPr>
          <w:p>
            <w:r>
              <w:t>DylanLeClair_</w:t>
            </w:r>
          </w:p>
        </w:tc>
        <w:tc>
          <w:tcPr>
            <w:tcW w:type="dxa" w:w="4320"/>
          </w:tcPr>
          <w:p>
            <w:r>
              <w:t>cryptoamanclub</w:t>
            </w:r>
          </w:p>
        </w:tc>
      </w:tr>
      <w:tr>
        <w:tc>
          <w:tcPr>
            <w:tcW w:type="dxa" w:w="4320"/>
          </w:tcPr>
          <w:p>
            <w:r>
              <w:t>Excellion</w:t>
            </w:r>
          </w:p>
        </w:tc>
        <w:tc>
          <w:tcPr>
            <w:tcW w:type="dxa" w:w="4320"/>
          </w:tcPr>
          <w:p>
            <w:r>
              <w:t>DocumentingBTC</w:t>
            </w:r>
          </w:p>
        </w:tc>
      </w:tr>
      <w:tr>
        <w:tc>
          <w:tcPr>
            <w:tcW w:type="dxa" w:w="4320"/>
          </w:tcPr>
          <w:p>
            <w:r>
              <w:t>CryptoHayes</w:t>
            </w:r>
          </w:p>
        </w:tc>
        <w:tc>
          <w:tcPr>
            <w:tcW w:type="dxa" w:w="4320"/>
          </w:tcPr>
          <w:p>
            <w:r>
              <w:t>MartyBent</w:t>
            </w:r>
          </w:p>
        </w:tc>
      </w:tr>
      <w:tr>
        <w:tc>
          <w:tcPr>
            <w:tcW w:type="dxa" w:w="4320"/>
          </w:tcPr>
          <w:p>
            <w:r>
              <w:t>paoloardoino</w:t>
            </w:r>
          </w:p>
        </w:tc>
        <w:tc>
          <w:tcPr>
            <w:tcW w:type="dxa" w:w="4320"/>
          </w:tcPr>
          <w:p>
            <w:r>
              <w:t>lopp</w:t>
            </w:r>
          </w:p>
        </w:tc>
      </w:tr>
      <w:tr>
        <w:tc>
          <w:tcPr>
            <w:tcW w:type="dxa" w:w="4320"/>
          </w:tcPr>
          <w:p>
            <w:r>
              <w:t>JoelKatz</w:t>
            </w:r>
          </w:p>
        </w:tc>
        <w:tc>
          <w:tcPr>
            <w:tcW w:type="dxa" w:w="4320"/>
          </w:tcPr>
          <w:p>
            <w:r>
              <w:t>nic__carter</w:t>
            </w:r>
          </w:p>
        </w:tc>
      </w:tr>
      <w:tr>
        <w:tc>
          <w:tcPr>
            <w:tcW w:type="dxa" w:w="4320"/>
          </w:tcPr>
          <w:p>
            <w:r>
              <w:t>bgarlinghouse</w:t>
            </w:r>
          </w:p>
        </w:tc>
        <w:tc>
          <w:tcPr>
            <w:tcW w:type="dxa" w:w="4320"/>
          </w:tcPr>
          <w:p>
            <w:r>
              <w:t>Gladstein</w:t>
            </w:r>
          </w:p>
        </w:tc>
      </w:tr>
      <w:tr>
        <w:tc>
          <w:tcPr>
            <w:tcW w:type="dxa" w:w="4320"/>
          </w:tcPr>
          <w:p>
            <w:r>
              <w:t>IOHK_Charles</w:t>
            </w:r>
          </w:p>
        </w:tc>
        <w:tc>
          <w:tcPr>
            <w:tcW w:type="dxa" w:w="4320"/>
          </w:tcPr>
          <w:p>
            <w:r>
              <w:t>BTC_Archive</w:t>
            </w:r>
          </w:p>
        </w:tc>
      </w:tr>
      <w:tr>
        <w:tc>
          <w:tcPr>
            <w:tcW w:type="dxa" w:w="4320"/>
          </w:tcPr>
          <w:p>
            <w:r>
              <w:t>justinsuntron</w:t>
            </w:r>
          </w:p>
        </w:tc>
        <w:tc>
          <w:tcPr>
            <w:tcW w:type="dxa" w:w="4320"/>
          </w:tcPr>
          <w:p>
            <w:r>
              <w:t>MessariCrypto</w:t>
            </w:r>
          </w:p>
        </w:tc>
      </w:tr>
      <w:tr>
        <w:tc>
          <w:tcPr>
            <w:tcW w:type="dxa" w:w="4320"/>
          </w:tcPr>
          <w:p>
            <w:r>
              <w:t>BrockPierce</w:t>
            </w:r>
          </w:p>
        </w:tc>
        <w:tc>
          <w:tcPr>
            <w:tcW w:type="dxa" w:w="4320"/>
          </w:tcPr>
          <w:p>
            <w:r>
              <w:t>DTAPCAP</w:t>
            </w:r>
          </w:p>
        </w:tc>
      </w:tr>
      <w:tr>
        <w:tc>
          <w:tcPr>
            <w:tcW w:type="dxa" w:w="4320"/>
          </w:tcPr>
          <w:p>
            <w:r>
              <w:t>intocryptoverse</w:t>
            </w:r>
          </w:p>
        </w:tc>
        <w:tc>
          <w:tcPr>
            <w:tcW w:type="dxa" w:w="4320"/>
          </w:tcPr>
          <w:p>
            <w:r>
              <w:t>CamiRusso</w:t>
            </w:r>
          </w:p>
        </w:tc>
      </w:tr>
      <w:tr>
        <w:tc>
          <w:tcPr>
            <w:tcW w:type="dxa" w:w="4320"/>
          </w:tcPr>
          <w:p>
            <w:r>
              <w:t>TySmithHQ</w:t>
            </w:r>
          </w:p>
        </w:tc>
        <w:tc>
          <w:tcPr>
            <w:tcW w:type="dxa" w:w="4320"/>
          </w:tcPr>
          <w:p>
            <w:r>
              <w:t>cryptonomista</w:t>
            </w:r>
          </w:p>
        </w:tc>
      </w:tr>
      <w:tr>
        <w:tc>
          <w:tcPr>
            <w:tcW w:type="dxa" w:w="4320"/>
          </w:tcPr>
          <w:p>
            <w:r>
              <w:t>naval</w:t>
            </w:r>
          </w:p>
        </w:tc>
        <w:tc>
          <w:tcPr>
            <w:tcW w:type="dxa" w:w="4320"/>
          </w:tcPr>
          <w:p>
            <w:r>
              <w:t>starkness</w:t>
            </w:r>
          </w:p>
        </w:tc>
      </w:tr>
      <w:tr>
        <w:tc>
          <w:tcPr>
            <w:tcW w:type="dxa" w:w="4320"/>
          </w:tcPr>
          <w:p>
            <w:r>
              <w:t>DasAbhyudoy</w:t>
            </w:r>
          </w:p>
        </w:tc>
        <w:tc>
          <w:tcPr>
            <w:tcW w:type="dxa" w:w="4320"/>
          </w:tcPr>
          <w:p>
            <w:r>
              <w:t>john_w_glover</w:t>
            </w:r>
          </w:p>
        </w:tc>
      </w:tr>
    </w:tbl>
    <w:p/>
    <w:p>
      <w:pPr>
        <w:pStyle w:val="Heading2"/>
      </w:pPr>
      <w:r>
        <w:t>X (Twitter) – Мемкоины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Jorge_rl02</w:t>
            </w:r>
          </w:p>
        </w:tc>
        <w:tc>
          <w:tcPr>
            <w:tcW w:type="dxa" w:w="4320"/>
          </w:tcPr>
          <w:p>
            <w:r>
              <w:t>RaydiumSniper</w:t>
            </w:r>
          </w:p>
        </w:tc>
      </w:tr>
      <w:tr>
        <w:tc>
          <w:tcPr>
            <w:tcW w:type="dxa" w:w="4320"/>
          </w:tcPr>
          <w:p>
            <w:r>
              <w:t>blknoiz06</w:t>
            </w:r>
          </w:p>
        </w:tc>
        <w:tc>
          <w:tcPr>
            <w:tcW w:type="dxa" w:w="4320"/>
          </w:tcPr>
          <w:p>
            <w:r>
              <w:t>OrcaWhale</w:t>
            </w:r>
          </w:p>
        </w:tc>
      </w:tr>
      <w:tr>
        <w:tc>
          <w:tcPr>
            <w:tcW w:type="dxa" w:w="4320"/>
          </w:tcPr>
          <w:p>
            <w:r>
              <w:t>TheMisterFrog</w:t>
            </w:r>
          </w:p>
        </w:tc>
        <w:tc>
          <w:tcPr>
            <w:tcW w:type="dxa" w:w="4320"/>
          </w:tcPr>
          <w:p>
            <w:r>
              <w:t>SolanaMoonshot</w:t>
            </w:r>
          </w:p>
        </w:tc>
      </w:tr>
      <w:tr>
        <w:tc>
          <w:tcPr>
            <w:tcW w:type="dxa" w:w="4320"/>
          </w:tcPr>
          <w:p>
            <w:r>
              <w:t>DegenerateNews</w:t>
            </w:r>
          </w:p>
        </w:tc>
        <w:tc>
          <w:tcPr>
            <w:tcW w:type="dxa" w:w="4320"/>
          </w:tcPr>
          <w:p>
            <w:r>
              <w:t>TokenSnipePro</w:t>
            </w:r>
          </w:p>
        </w:tc>
      </w:tr>
      <w:tr>
        <w:tc>
          <w:tcPr>
            <w:tcW w:type="dxa" w:w="4320"/>
          </w:tcPr>
          <w:p>
            <w:r>
              <w:t>metaversejoji</w:t>
            </w:r>
          </w:p>
        </w:tc>
        <w:tc>
          <w:tcPr>
            <w:tcW w:type="dxa" w:w="4320"/>
          </w:tcPr>
          <w:p>
            <w:r>
              <w:t>DeFiDegenX</w:t>
            </w:r>
          </w:p>
        </w:tc>
      </w:tr>
      <w:tr>
        <w:tc>
          <w:tcPr>
            <w:tcW w:type="dxa" w:w="4320"/>
          </w:tcPr>
          <w:p>
            <w:r>
              <w:t>Decu0x</w:t>
            </w:r>
          </w:p>
        </w:tc>
        <w:tc>
          <w:tcPr>
            <w:tcW w:type="dxa" w:w="4320"/>
          </w:tcPr>
          <w:p>
            <w:r>
              <w:t>SolanaInsider</w:t>
            </w:r>
          </w:p>
        </w:tc>
      </w:tr>
      <w:tr>
        <w:tc>
          <w:tcPr>
            <w:tcW w:type="dxa" w:w="4320"/>
          </w:tcPr>
          <w:p>
            <w:r>
              <w:t>dexnfts</w:t>
            </w:r>
          </w:p>
        </w:tc>
        <w:tc>
          <w:tcPr>
            <w:tcW w:type="dxa" w:w="4320"/>
          </w:tcPr>
          <w:p>
            <w:r>
              <w:t>MemeCoinRadar</w:t>
            </w:r>
          </w:p>
        </w:tc>
      </w:tr>
      <w:tr>
        <w:tc>
          <w:tcPr>
            <w:tcW w:type="dxa" w:w="4320"/>
          </w:tcPr>
          <w:p>
            <w:r>
              <w:t>Kingwilliamdefi</w:t>
            </w:r>
          </w:p>
        </w:tc>
        <w:tc>
          <w:tcPr>
            <w:tcW w:type="dxa" w:w="4320"/>
          </w:tcPr>
          <w:p>
            <w:r>
              <w:t>CryptoAlphaX</w:t>
            </w:r>
          </w:p>
        </w:tc>
      </w:tr>
      <w:tr>
        <w:tc>
          <w:tcPr>
            <w:tcW w:type="dxa" w:w="4320"/>
          </w:tcPr>
          <w:p>
            <w:r>
              <w:t>trysuperx</w:t>
            </w:r>
          </w:p>
        </w:tc>
        <w:tc>
          <w:tcPr>
            <w:tcW w:type="dxa" w:w="4320"/>
          </w:tcPr>
          <w:p>
            <w:r>
              <w:t>SolanaPump</w:t>
            </w:r>
          </w:p>
        </w:tc>
      </w:tr>
      <w:tr>
        <w:tc>
          <w:tcPr>
            <w:tcW w:type="dxa" w:w="4320"/>
          </w:tcPr>
          <w:p>
            <w:r>
              <w:t>0xVonGogh</w:t>
            </w:r>
          </w:p>
        </w:tc>
        <w:tc>
          <w:tcPr>
            <w:tcW w:type="dxa" w:w="4320"/>
          </w:tcPr>
          <w:p>
            <w:r>
              <w:t>DEXScreener</w:t>
            </w:r>
          </w:p>
        </w:tc>
      </w:tr>
      <w:tr>
        <w:tc>
          <w:tcPr>
            <w:tcW w:type="dxa" w:w="4320"/>
          </w:tcPr>
          <w:p>
            <w:r>
              <w:t>MustStopMurad</w:t>
            </w:r>
          </w:p>
        </w:tc>
        <w:tc>
          <w:tcPr>
            <w:tcW w:type="dxa" w:w="4320"/>
          </w:tcPr>
          <w:p>
            <w:r>
              <w:t>Birdeye_so</w:t>
            </w:r>
          </w:p>
        </w:tc>
      </w:tr>
      <w:tr>
        <w:tc>
          <w:tcPr>
            <w:tcW w:type="dxa" w:w="4320"/>
          </w:tcPr>
          <w:p>
            <w:r>
              <w:t>altcoinist_com</w:t>
            </w:r>
          </w:p>
        </w:tc>
        <w:tc>
          <w:tcPr>
            <w:tcW w:type="dxa" w:w="4320"/>
          </w:tcPr>
          <w:p>
            <w:r>
              <w:t>SolanaTraderX</w:t>
            </w:r>
          </w:p>
        </w:tc>
      </w:tr>
      <w:tr>
        <w:tc>
          <w:tcPr>
            <w:tcW w:type="dxa" w:w="4320"/>
          </w:tcPr>
          <w:p>
            <w:r>
              <w:t>slumpforapump69</w:t>
            </w:r>
          </w:p>
        </w:tc>
        <w:tc>
          <w:tcPr>
            <w:tcW w:type="dxa" w:w="4320"/>
          </w:tcPr>
          <w:p>
            <w:r>
              <w:t>MemeCoinSnipe</w:t>
            </w:r>
          </w:p>
        </w:tc>
      </w:tr>
      <w:tr>
        <w:tc>
          <w:tcPr>
            <w:tcW w:type="dxa" w:w="4320"/>
          </w:tcPr>
          <w:p>
            <w:r>
              <w:t>web3savo</w:t>
            </w:r>
          </w:p>
        </w:tc>
        <w:tc>
          <w:tcPr>
            <w:tcW w:type="dxa" w:w="4320"/>
          </w:tcPr>
          <w:p>
            <w:r>
              <w:t>SolanaHype</w:t>
            </w:r>
          </w:p>
        </w:tc>
      </w:tr>
      <w:tr>
        <w:tc>
          <w:tcPr>
            <w:tcW w:type="dxa" w:w="4320"/>
          </w:tcPr>
          <w:p>
            <w:r>
              <w:t>FortisCartel</w:t>
            </w:r>
          </w:p>
        </w:tc>
        <w:tc>
          <w:tcPr>
            <w:tcW w:type="dxa" w:w="4320"/>
          </w:tcPr>
          <w:p>
            <w:r>
              <w:t>CryptoGemFinder</w:t>
            </w:r>
          </w:p>
        </w:tc>
      </w:tr>
      <w:tr>
        <w:tc>
          <w:tcPr>
            <w:tcW w:type="dxa" w:w="4320"/>
          </w:tcPr>
          <w:p>
            <w:r>
              <w:t>SolanaSniper</w:t>
            </w:r>
          </w:p>
        </w:tc>
        <w:tc>
          <w:tcPr>
            <w:tcW w:type="dxa" w:w="4320"/>
          </w:tcPr>
          <w:p>
            <w:r>
              <w:t>SolanaTokenX</w:t>
            </w:r>
          </w:p>
        </w:tc>
      </w:tr>
      <w:tr>
        <w:tc>
          <w:tcPr>
            <w:tcW w:type="dxa" w:w="4320"/>
          </w:tcPr>
          <w:p>
            <w:r>
              <w:t>CryptoSnipeX</w:t>
            </w:r>
          </w:p>
        </w:tc>
        <w:tc>
          <w:tcPr>
            <w:tcW w:type="dxa" w:w="4320"/>
          </w:tcPr>
          <w:p>
            <w:r>
              <w:t>MemeCoinAlpha</w:t>
            </w:r>
          </w:p>
        </w:tc>
      </w:tr>
      <w:tr>
        <w:tc>
          <w:tcPr>
            <w:tcW w:type="dxa" w:w="4320"/>
          </w:tcPr>
          <w:p>
            <w:r>
              <w:t>MemeCoinHunterX</w:t>
            </w:r>
          </w:p>
        </w:tc>
        <w:tc>
          <w:tcPr>
            <w:tcW w:type="dxa" w:w="4320"/>
          </w:tcPr>
          <w:p>
            <w:r>
              <w:t>SolanaSnipeBot</w:t>
            </w:r>
          </w:p>
        </w:tc>
      </w:tr>
      <w:tr>
        <w:tc>
          <w:tcPr>
            <w:tcW w:type="dxa" w:w="4320"/>
          </w:tcPr>
          <w:p>
            <w:r>
              <w:t>SolanaGems</w:t>
            </w:r>
          </w:p>
        </w:tc>
        <w:tc>
          <w:tcPr>
            <w:tcW w:type="dxa" w:w="4320"/>
          </w:tcPr>
          <w:p>
            <w:r>
              <w:t>TokenLaunchX</w:t>
            </w:r>
          </w:p>
        </w:tc>
      </w:tr>
      <w:tr>
        <w:tc>
          <w:tcPr>
            <w:tcW w:type="dxa" w:w="4320"/>
          </w:tcPr>
          <w:p>
            <w:r>
              <w:t>PumpFunAlerts</w:t>
            </w:r>
          </w:p>
        </w:tc>
        <w:tc>
          <w:tcPr>
            <w:tcW w:type="dxa" w:w="4320"/>
          </w:tcPr>
          <w:p>
            <w:r>
              <w:t>SolanaDeFiX</w:t>
            </w:r>
          </w:p>
        </w:tc>
      </w:tr>
    </w:tbl>
    <w:p/>
    <w:p>
      <w:pPr>
        <w:pStyle w:val="Heading2"/>
      </w:pPr>
      <w:r>
        <w:t>Платформы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Pump.fun</w:t>
            </w:r>
          </w:p>
        </w:tc>
        <w:tc>
          <w:tcPr>
            <w:tcW w:type="dxa" w:w="4320"/>
          </w:tcPr>
          <w:p>
            <w:r>
              <w:t>Believe</w:t>
            </w:r>
          </w:p>
        </w:tc>
      </w:tr>
      <w:tr>
        <w:tc>
          <w:tcPr>
            <w:tcW w:type="dxa" w:w="4320"/>
          </w:tcPr>
          <w:p>
            <w:r>
              <w:t>SunPump</w:t>
            </w:r>
          </w:p>
        </w:tc>
        <w:tc>
          <w:tcPr>
            <w:tcW w:type="dxa" w:w="4320"/>
          </w:tcPr>
          <w:p>
            <w:r>
              <w:t>LetsbonkFun</w:t>
            </w:r>
          </w:p>
        </w:tc>
      </w:tr>
      <w:tr>
        <w:tc>
          <w:tcPr>
            <w:tcW w:type="dxa" w:w="4320"/>
          </w:tcPr>
          <w:p>
            <w:r>
              <w:t>Moonshot</w:t>
            </w:r>
          </w:p>
        </w:tc>
        <w:tc>
          <w:tcPr>
            <w:tcW w:type="dxa" w:w="4320"/>
          </w:tcPr>
          <w:p>
            <w:r>
              <w:t>DaosFun</w:t>
            </w:r>
          </w:p>
        </w:tc>
      </w:tr>
      <w:tr>
        <w:tc>
          <w:tcPr>
            <w:tcW w:type="dxa" w:w="4320"/>
          </w:tcPr>
          <w:p>
            <w:r>
              <w:t>Move Pump</w:t>
            </w:r>
          </w:p>
        </w:tc>
        <w:tc>
          <w:tcPr>
            <w:tcW w:type="dxa" w:w="4320"/>
          </w:tcPr>
          <w:p>
            <w:r>
              <w:t>Meteora DBC</w:t>
            </w:r>
          </w:p>
        </w:tc>
      </w:tr>
      <w:tr>
        <w:tc>
          <w:tcPr>
            <w:tcW w:type="dxa" w:w="4320"/>
          </w:tcPr>
          <w:p>
            <w:r>
              <w:t>MemePad</w:t>
            </w:r>
          </w:p>
        </w:tc>
        <w:tc>
          <w:tcPr>
            <w:tcW w:type="dxa" w:w="4320"/>
          </w:tcPr>
          <w:p>
            <w:r>
              <w:t>Boop</w:t>
            </w:r>
          </w:p>
        </w:tc>
      </w:tr>
      <w:tr>
        <w:tc>
          <w:tcPr>
            <w:tcW w:type="dxa" w:w="4320"/>
          </w:tcPr>
          <w:p>
            <w:r>
              <w:t>Seedify</w:t>
            </w:r>
          </w:p>
        </w:tc>
        <w:tc>
          <w:tcPr>
            <w:tcW w:type="dxa" w:w="4320"/>
          </w:tcPr>
          <w:p>
            <w:r>
              <w:t>Raydium</w:t>
            </w:r>
          </w:p>
        </w:tc>
      </w:tr>
      <w:tr>
        <w:tc>
          <w:tcPr>
            <w:tcW w:type="dxa" w:w="4320"/>
          </w:tcPr>
          <w:p>
            <w:r>
              <w:t>GameFi</w:t>
            </w:r>
          </w:p>
        </w:tc>
        <w:tc>
          <w:tcPr>
            <w:tcW w:type="dxa" w:w="4320"/>
          </w:tcPr>
          <w:p>
            <w:r>
              <w:t>BAGS</w:t>
            </w:r>
          </w:p>
        </w:tc>
      </w:tr>
      <w:tr>
        <w:tc>
          <w:tcPr>
            <w:tcW w:type="dxa" w:w="4320"/>
          </w:tcPr>
          <w:p>
            <w:r>
              <w:t>Polkastarter</w:t>
            </w:r>
          </w:p>
        </w:tc>
        <w:tc>
          <w:tcPr>
            <w:tcW w:type="dxa" w:w="4320"/>
          </w:tcPr>
          <w:p>
            <w:r>
              <w:t>TimeFun</w:t>
            </w:r>
          </w:p>
        </w:tc>
      </w:tr>
      <w:tr>
        <w:tc>
          <w:tcPr>
            <w:tcW w:type="dxa" w:w="4320"/>
          </w:tcPr>
          <w:p>
            <w:r>
              <w:t>BSCPad</w:t>
            </w:r>
          </w:p>
        </w:tc>
        <w:tc>
          <w:tcPr>
            <w:tcW w:type="dxa" w:w="4320"/>
          </w:tcPr>
          <w:p>
            <w:r>
              <w:t>Virtuals</w:t>
            </w:r>
          </w:p>
        </w:tc>
      </w:tr>
      <w:tr>
        <w:tc>
          <w:tcPr>
            <w:tcW w:type="dxa" w:w="4320"/>
          </w:tcPr>
          <w:p>
            <w:r>
              <w:t>DAO Maker</w:t>
            </w:r>
          </w:p>
        </w:tc>
        <w:tc>
          <w:tcPr>
            <w:tcW w:type="dxa" w:w="4320"/>
          </w:tcPr>
          <w:p>
            <w:r>
              <w:t>CookMeme</w:t>
            </w:r>
          </w:p>
        </w:tc>
      </w:tr>
      <w:tr>
        <w:tc>
          <w:tcPr>
            <w:tcW w:type="dxa" w:w="4320"/>
          </w:tcPr>
          <w:p>
            <w:r>
              <w:t>TrustSwap</w:t>
            </w:r>
          </w:p>
        </w:tc>
        <w:tc>
          <w:tcPr>
            <w:tcW w:type="dxa" w:w="4320"/>
          </w:tcPr>
          <w:p>
            <w:r>
              <w:t>Dealr</w:t>
            </w:r>
          </w:p>
        </w:tc>
      </w:tr>
      <w:tr>
        <w:tc>
          <w:tcPr>
            <w:tcW w:type="dxa" w:w="4320"/>
          </w:tcPr>
          <w:p>
            <w:r>
              <w:t>Bybit Launchpad</w:t>
            </w:r>
          </w:p>
        </w:tc>
        <w:tc>
          <w:tcPr>
            <w:tcW w:type="dxa" w:w="4320"/>
          </w:tcPr>
          <w:p>
            <w:r>
              <w:t>GofundMeme</w:t>
            </w:r>
          </w:p>
        </w:tc>
      </w:tr>
      <w:tr>
        <w:tc>
          <w:tcPr>
            <w:tcW w:type="dxa" w:w="4320"/>
          </w:tcPr>
          <w:p>
            <w:r>
              <w:t>CoinList</w:t>
            </w:r>
          </w:p>
        </w:tc>
        <w:tc>
          <w:tcPr>
            <w:tcW w:type="dxa" w:w="4320"/>
          </w:tcPr>
          <w:p>
            <w:r>
              <w:t>Dialect</w:t>
            </w:r>
          </w:p>
        </w:tc>
      </w:tr>
      <w:tr>
        <w:tc>
          <w:tcPr>
            <w:tcW w:type="dxa" w:w="4320"/>
          </w:tcPr>
          <w:p>
            <w:r>
              <w:t>Pad.com</w:t>
            </w:r>
          </w:p>
        </w:tc>
        <w:tc>
          <w:tcPr>
            <w:tcW w:type="dxa" w:w="4320"/>
          </w:tcPr>
          <w:p>
            <w:r>
              <w:t>xApple</w:t>
            </w:r>
          </w:p>
        </w:tc>
      </w:tr>
      <w:tr>
        <w:tc>
          <w:tcPr>
            <w:tcW w:type="dxa" w:w="4320"/>
          </w:tcPr>
          <w:p>
            <w:r>
              <w:t>DuckDAO</w:t>
            </w:r>
          </w:p>
        </w:tc>
        <w:tc>
          <w:tcPr>
            <w:tcW w:type="dxa" w:w="4320"/>
          </w:tcPr>
          <w:p>
            <w:r>
              <w:t>MentatFun</w:t>
            </w:r>
          </w:p>
        </w:tc>
      </w:tr>
    </w:tbl>
    <w:p/>
    <w:p>
      <w:pPr>
        <w:pStyle w:val="Heading2"/>
      </w:pPr>
      <w:r>
        <w:t>Телеграм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defiapecalls</w:t>
            </w:r>
          </w:p>
        </w:tc>
        <w:tc>
          <w:tcPr>
            <w:tcW w:type="dxa" w:w="4320"/>
          </w:tcPr>
          <w:p>
            <w:r>
              <w:t>OnwardBTC</w:t>
            </w:r>
          </w:p>
        </w:tc>
      </w:tr>
      <w:tr>
        <w:tc>
          <w:tcPr>
            <w:tcW w:type="dxa" w:w="4320"/>
          </w:tcPr>
          <w:p>
            <w:r>
              <w:t>CryptoBoxShilling</w:t>
            </w:r>
          </w:p>
        </w:tc>
        <w:tc>
          <w:tcPr>
            <w:tcW w:type="dxa" w:w="4320"/>
          </w:tcPr>
          <w:p>
            <w:r>
              <w:t>BinanceSignals</w:t>
            </w:r>
          </w:p>
        </w:tc>
      </w:tr>
      <w:tr>
        <w:tc>
          <w:tcPr>
            <w:tcW w:type="dxa" w:w="4320"/>
          </w:tcPr>
          <w:p>
            <w:r>
              <w:t>CryptoWhalePumps</w:t>
            </w:r>
          </w:p>
        </w:tc>
        <w:tc>
          <w:tcPr>
            <w:tcW w:type="dxa" w:w="4320"/>
          </w:tcPr>
          <w:p>
            <w:r>
              <w:t>CryptoInnerCircle</w:t>
            </w:r>
          </w:p>
        </w:tc>
      </w:tr>
      <w:tr>
        <w:tc>
          <w:tcPr>
            <w:tcW w:type="dxa" w:w="4320"/>
          </w:tcPr>
          <w:p>
            <w:r>
              <w:t>CabalLines</w:t>
            </w:r>
          </w:p>
        </w:tc>
        <w:tc>
          <w:tcPr>
            <w:tcW w:type="dxa" w:w="4320"/>
          </w:tcPr>
          <w:p>
            <w:r>
              <w:t>Learn2Trade</w:t>
            </w:r>
          </w:p>
        </w:tc>
      </w:tr>
      <w:tr>
        <w:tc>
          <w:tcPr>
            <w:tcW w:type="dxa" w:w="4320"/>
          </w:tcPr>
          <w:p>
            <w:r>
              <w:t>BinanceKillers</w:t>
            </w:r>
          </w:p>
        </w:tc>
        <w:tc>
          <w:tcPr>
            <w:tcW w:type="dxa" w:w="4320"/>
          </w:tcPr>
          <w:p>
            <w:r>
              <w:t>WallstreetQueenOfficial</w:t>
            </w:r>
          </w:p>
        </w:tc>
      </w:tr>
      <w:tr>
        <w:tc>
          <w:tcPr>
            <w:tcW w:type="dxa" w:w="4320"/>
          </w:tcPr>
          <w:p>
            <w:r>
              <w:t>SolanaMemeCoinCalls</w:t>
            </w:r>
          </w:p>
        </w:tc>
        <w:tc>
          <w:tcPr>
            <w:tcW w:type="dxa" w:w="4320"/>
          </w:tcPr>
          <w:p>
            <w:r>
              <w:t>Dash2Trade</w:t>
            </w:r>
          </w:p>
        </w:tc>
      </w:tr>
      <w:tr>
        <w:tc>
          <w:tcPr>
            <w:tcW w:type="dxa" w:w="4320"/>
          </w:tcPr>
          <w:p>
            <w:r>
              <w:t>SolanaPumpSignals</w:t>
            </w:r>
          </w:p>
        </w:tc>
        <w:tc>
          <w:tcPr>
            <w:tcW w:type="dxa" w:w="4320"/>
          </w:tcPr>
          <w:p>
            <w:r>
              <w:t>CryptoNinjasTrading</w:t>
            </w:r>
          </w:p>
        </w:tc>
      </w:tr>
      <w:tr>
        <w:tc>
          <w:tcPr>
            <w:tcW w:type="dxa" w:w="4320"/>
          </w:tcPr>
          <w:p>
            <w:r>
              <w:t>SolanaDegens</w:t>
            </w:r>
          </w:p>
        </w:tc>
        <w:tc>
          <w:tcPr>
            <w:tcW w:type="dxa" w:w="4320"/>
          </w:tcPr>
          <w:p>
            <w:r>
              <w:t>RavenSignalsPro</w:t>
            </w:r>
          </w:p>
        </w:tc>
      </w:tr>
      <w:tr>
        <w:tc>
          <w:tcPr>
            <w:tcW w:type="dxa" w:w="4320"/>
          </w:tcPr>
          <w:p>
            <w:r>
              <w:t>SolanaMoonshots</w:t>
            </w:r>
          </w:p>
        </w:tc>
        <w:tc>
          <w:tcPr>
            <w:tcW w:type="dxa" w:w="4320"/>
          </w:tcPr>
          <w:p>
            <w:r>
              <w:t>DeCenter</w:t>
            </w:r>
          </w:p>
        </w:tc>
      </w:tr>
      <w:tr>
        <w:tc>
          <w:tcPr>
            <w:tcW w:type="dxa" w:w="4320"/>
          </w:tcPr>
          <w:p>
            <w:r>
              <w:t>SolanaAlphaCalls</w:t>
            </w:r>
          </w:p>
        </w:tc>
        <w:tc>
          <w:tcPr>
            <w:tcW w:type="dxa" w:w="4320"/>
          </w:tcPr>
          <w:p>
            <w:r>
              <w:t>BitNovosti</w:t>
            </w:r>
          </w:p>
        </w:tc>
      </w:tr>
      <w:tr>
        <w:tc>
          <w:tcPr>
            <w:tcW w:type="dxa" w:w="4320"/>
          </w:tcPr>
          <w:p>
            <w:r>
              <w:t>SolanaMemeCoinss</w:t>
            </w:r>
          </w:p>
        </w:tc>
        <w:tc>
          <w:tcPr>
            <w:tcW w:type="dxa" w:w="4320"/>
          </w:tcPr>
          <w:p>
            <w:r>
              <w:t>WuBlockchain</w:t>
            </w:r>
          </w:p>
        </w:tc>
      </w:tr>
      <w:tr>
        <w:tc>
          <w:tcPr>
            <w:tcW w:type="dxa" w:w="4320"/>
          </w:tcPr>
          <w:p>
            <w:r>
              <w:t>CryptoPumpClub</w:t>
            </w:r>
          </w:p>
        </w:tc>
        <w:tc>
          <w:tcPr>
            <w:tcW w:type="dxa" w:w="4320"/>
          </w:tcPr>
          <w:p>
            <w:r>
              <w:t>CoinTelegraph</w:t>
            </w:r>
          </w:p>
        </w:tc>
      </w:tr>
      <w:tr>
        <w:tc>
          <w:tcPr>
            <w:tcW w:type="dxa" w:w="4320"/>
          </w:tcPr>
          <w:p>
            <w:r>
              <w:t>FatPigSignals</w:t>
            </w:r>
          </w:p>
        </w:tc>
        <w:tc>
          <w:tcPr>
            <w:tcW w:type="dxa" w:w="4320"/>
          </w:tcPr>
          <w:p>
            <w:r>
              <w:t>CryptoPotato</w:t>
            </w:r>
          </w:p>
        </w:tc>
      </w:tr>
      <w:tr>
        <w:tc>
          <w:tcPr>
            <w:tcW w:type="dxa" w:w="4320"/>
          </w:tcPr>
          <w:p>
            <w:r>
              <w:t>RocketWalletSignals</w:t>
            </w:r>
          </w:p>
        </w:tc>
        <w:tc>
          <w:tcPr>
            <w:tcW w:type="dxa" w:w="4320"/>
          </w:tcPr>
          <w:p>
            <w:r>
              <w:t>CoinDesk</w:t>
            </w:r>
          </w:p>
        </w:tc>
      </w:tr>
      <w:tr>
        <w:tc>
          <w:tcPr>
            <w:tcW w:type="dxa" w:w="4320"/>
          </w:tcPr>
          <w:p>
            <w:r>
              <w:t>RavenSignals</w:t>
            </w:r>
          </w:p>
        </w:tc>
        <w:tc>
          <w:tcPr>
            <w:tcW w:type="dxa" w:w="4320"/>
          </w:tcPr>
          <w:p>
            <w:r>
              <w:t>CryptoNews</w:t>
            </w:r>
          </w:p>
        </w:tc>
      </w:tr>
      <w:tr>
        <w:tc>
          <w:tcPr>
            <w:tcW w:type="dxa" w:w="4320"/>
          </w:tcPr>
          <w:p>
            <w:r>
              <w:t>RussianInsiders</w:t>
            </w:r>
          </w:p>
        </w:tc>
        <w:tc>
          <w:tcPr>
            <w:tcW w:type="dxa" w:w="4320"/>
          </w:tcPr>
          <w:p>
            <w:r>
              <w:t>CoinMarketCap</w:t>
            </w:r>
          </w:p>
        </w:tc>
      </w:tr>
      <w:tr>
        <w:tc>
          <w:tcPr>
            <w:tcW w:type="dxa" w:w="4320"/>
          </w:tcPr>
          <w:p>
            <w:r>
              <w:t>DropsDaily</w:t>
            </w:r>
          </w:p>
        </w:tc>
        <w:tc>
          <w:tcPr>
            <w:tcW w:type="dxa" w:w="4320"/>
          </w:tcPr>
          <w:p>
            <w:r>
              <w:t>CoinGecko</w:t>
            </w:r>
          </w:p>
        </w:tc>
      </w:tr>
      <w:tr>
        <w:tc>
          <w:tcPr>
            <w:tcW w:type="dxa" w:w="4320"/>
          </w:tcPr>
          <w:p>
            <w:r>
              <w:t>PhantomDegen</w:t>
            </w:r>
          </w:p>
        </w:tc>
        <w:tc>
          <w:tcPr>
            <w:tcW w:type="dxa" w:w="4320"/>
          </w:tcPr>
          <w:p>
            <w:r>
              <w:t>CryptoSlate</w:t>
            </w:r>
          </w:p>
        </w:tc>
      </w:tr>
      <w:tr>
        <w:tc>
          <w:tcPr>
            <w:tcW w:type="dxa" w:w="4320"/>
          </w:tcPr>
          <w:p>
            <w:r>
              <w:t>AirdropsGem</w:t>
            </w:r>
          </w:p>
        </w:tc>
        <w:tc>
          <w:tcPr>
            <w:tcW w:type="dxa" w:w="4320"/>
          </w:tcPr>
          <w:p>
            <w:r>
              <w:t>TheBlock</w:t>
            </w:r>
          </w:p>
        </w:tc>
      </w:tr>
      <w:tr>
        <w:tc>
          <w:tcPr>
            <w:tcW w:type="dxa" w:w="4320"/>
          </w:tcPr>
          <w:p>
            <w:r>
              <w:t>CryptoAirdrops</w:t>
            </w:r>
          </w:p>
        </w:tc>
        <w:tc>
          <w:tcPr>
            <w:tcW w:type="dxa" w:w="4320"/>
          </w:tcPr>
          <w:p>
            <w:r>
              <w:t>CoinTelegraphRussia</w:t>
            </w:r>
          </w:p>
        </w:tc>
      </w:tr>
      <w:tr>
        <w:tc>
          <w:tcPr>
            <w:tcW w:type="dxa" w:w="4320"/>
          </w:tcPr>
          <w:p>
            <w:r>
              <w:t>WolfOfTrading</w:t>
            </w:r>
          </w:p>
        </w:tc>
        <w:tc>
          <w:tcPr>
            <w:tcW w:type="dxa" w:w="4320"/>
          </w:tcPr>
          <w:p>
            <w:r>
              <w:t>ForkLog</w:t>
            </w:r>
          </w:p>
        </w:tc>
      </w:tr>
      <w:tr>
        <w:tc>
          <w:tcPr>
            <w:tcW w:type="dxa" w:w="4320"/>
          </w:tcPr>
          <w:p>
            <w:r>
              <w:t>BitcoinBullets</w:t>
            </w:r>
          </w:p>
        </w:tc>
        <w:tc>
          <w:tcPr>
            <w:tcW w:type="dxa" w:w="4320"/>
          </w:tcPr>
          <w:p>
            <w:r>
              <w:t>BitsMedia</w:t>
            </w:r>
          </w:p>
        </w:tc>
      </w:tr>
      <w:tr>
        <w:tc>
          <w:tcPr>
            <w:tcW w:type="dxa" w:w="4320"/>
          </w:tcPr>
          <w:p>
            <w:r>
              <w:t>VerifiedCryptoTraders</w:t>
            </w:r>
          </w:p>
        </w:tc>
        <w:tc>
          <w:tcPr>
            <w:tcW w:type="dxa" w:w="4320"/>
          </w:tcPr>
          <w:p>
            <w:r>
              <w:t>CryptoComes</w:t>
            </w:r>
          </w:p>
        </w:tc>
      </w:tr>
    </w:tbl>
    <w:p/>
    <w:p>
      <w:pPr>
        <w:pStyle w:val="Heading2"/>
      </w:pPr>
      <w:r>
        <w:t>Discord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InsiderWatchers</w:t>
            </w:r>
          </w:p>
        </w:tc>
        <w:tc>
          <w:tcPr>
            <w:tcW w:type="dxa" w:w="4320"/>
          </w:tcPr>
          <w:p>
            <w:r>
              <w:t>FreeMemecoinCommunity</w:t>
            </w:r>
          </w:p>
        </w:tc>
      </w:tr>
      <w:tr>
        <w:tc>
          <w:tcPr>
            <w:tcW w:type="dxa" w:w="4320"/>
          </w:tcPr>
          <w:p>
            <w:r>
              <w:t>EarlyBirdsSecretWord</w:t>
            </w:r>
          </w:p>
        </w:tc>
        <w:tc>
          <w:tcPr>
            <w:tcW w:type="dxa" w:w="4320"/>
          </w:tcPr>
          <w:p>
            <w:r>
              <w:t>PumpFunAlphaCalls</w:t>
            </w:r>
          </w:p>
        </w:tc>
      </w:tr>
      <w:tr>
        <w:tc>
          <w:tcPr>
            <w:tcW w:type="dxa" w:w="4320"/>
          </w:tcPr>
          <w:p>
            <w:r>
              <w:t>ChoctopusOfficialCommunity</w:t>
            </w:r>
          </w:p>
        </w:tc>
        <w:tc>
          <w:tcPr>
            <w:tcW w:type="dxa" w:w="4320"/>
          </w:tcPr>
          <w:p>
            <w:r>
              <w:t>SOLANAMEMECOINPLAYS</w:t>
            </w:r>
          </w:p>
        </w:tc>
      </w:tr>
      <w:tr>
        <w:tc>
          <w:tcPr>
            <w:tcW w:type="dxa" w:w="4320"/>
          </w:tcPr>
          <w:p>
            <w:r>
              <w:t>VELOURMemeCoinCommunity</w:t>
            </w:r>
          </w:p>
        </w:tc>
        <w:tc>
          <w:tcPr>
            <w:tcW w:type="dxa" w:w="4320"/>
          </w:tcPr>
          <w:p>
            <w:r>
              <w:t>PumpFunWhales</w:t>
            </w:r>
          </w:p>
        </w:tc>
      </w:tr>
      <w:tr>
        <w:tc>
          <w:tcPr>
            <w:tcW w:type="dxa" w:w="4320"/>
          </w:tcPr>
          <w:p>
            <w:r>
              <w:t>PackTrades</w:t>
            </w:r>
          </w:p>
        </w:tc>
        <w:tc>
          <w:tcPr>
            <w:tcW w:type="dxa" w:w="4320"/>
          </w:tcPr>
          <w:p>
            <w:r>
              <w:t>MemeCoinCalls</w:t>
            </w:r>
          </w:p>
        </w:tc>
      </w:tr>
      <w:tr>
        <w:tc>
          <w:tcPr>
            <w:tcW w:type="dxa" w:w="4320"/>
          </w:tcPr>
          <w:p>
            <w:r>
              <w:t>OSLALPHA</w:t>
            </w:r>
          </w:p>
        </w:tc>
        <w:tc>
          <w:tcPr>
            <w:tcW w:type="dxa" w:w="4320"/>
          </w:tcPr>
          <w:p>
            <w:r>
              <w:t>NewMemecoinServer</w:t>
            </w:r>
          </w:p>
        </w:tc>
      </w:tr>
      <w:tr>
        <w:tc>
          <w:tcPr>
            <w:tcW w:type="dxa" w:w="4320"/>
          </w:tcPr>
          <w:p>
            <w:r>
              <w:t>SolanaDegensHub</w:t>
            </w:r>
          </w:p>
        </w:tc>
        <w:tc>
          <w:tcPr>
            <w:tcW w:type="dxa" w:w="4320"/>
          </w:tcPr>
          <w:p>
            <w:r>
              <w:t>SaadBoiCommunity</w:t>
            </w:r>
          </w:p>
        </w:tc>
      </w:tr>
      <w:tr>
        <w:tc>
          <w:tcPr>
            <w:tcW w:type="dxa" w:w="4320"/>
          </w:tcPr>
          <w:p>
            <w:r>
              <w:t>MemeCoinHustlers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Reddit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r/MemeCoins</w:t>
            </w:r>
          </w:p>
        </w:tc>
        <w:tc>
          <w:tcPr>
            <w:tcW w:type="dxa" w:w="4320"/>
          </w:tcPr>
          <w:p>
            <w:r>
              <w:t>r/Altcoin</w:t>
            </w:r>
          </w:p>
        </w:tc>
      </w:tr>
      <w:tr>
        <w:tc>
          <w:tcPr>
            <w:tcW w:type="dxa" w:w="4320"/>
          </w:tcPr>
          <w:p>
            <w:r>
              <w:t>r/CryptoMoonShots</w:t>
            </w:r>
          </w:p>
        </w:tc>
        <w:tc>
          <w:tcPr>
            <w:tcW w:type="dxa" w:w="4320"/>
          </w:tcPr>
          <w:p>
            <w:r>
              <w:t>r/CryptoTrading</w:t>
            </w:r>
          </w:p>
        </w:tc>
      </w:tr>
      <w:tr>
        <w:tc>
          <w:tcPr>
            <w:tcW w:type="dxa" w:w="4320"/>
          </w:tcPr>
          <w:p>
            <w:r>
              <w:t>r/SolanaMemeCoins</w:t>
            </w:r>
          </w:p>
        </w:tc>
        <w:tc>
          <w:tcPr>
            <w:tcW w:type="dxa" w:w="4320"/>
          </w:tcPr>
          <w:p>
            <w:r>
              <w:t>r/SolCoins</w:t>
            </w:r>
          </w:p>
        </w:tc>
      </w:tr>
      <w:tr>
        <w:tc>
          <w:tcPr>
            <w:tcW w:type="dxa" w:w="4320"/>
          </w:tcPr>
          <w:p>
            <w:r>
              <w:t>r/memecoinmoonshots</w:t>
            </w:r>
          </w:p>
        </w:tc>
        <w:tc>
          <w:tcPr>
            <w:tcW w:type="dxa" w:w="4320"/>
          </w:tcPr>
          <w:p>
            <w:r>
              <w:t>r/ethtrader</w:t>
            </w:r>
          </w:p>
        </w:tc>
      </w:tr>
      <w:tr>
        <w:tc>
          <w:tcPr>
            <w:tcW w:type="dxa" w:w="4320"/>
          </w:tcPr>
          <w:p>
            <w:r>
              <w:t>r/solana</w:t>
            </w:r>
          </w:p>
        </w:tc>
        <w:tc>
          <w:tcPr>
            <w:tcW w:type="dxa" w:w="4320"/>
          </w:tcPr>
          <w:p>
            <w:r>
              <w:t>r/CryptoTechnology</w:t>
            </w:r>
          </w:p>
        </w:tc>
      </w:tr>
      <w:tr>
        <w:tc>
          <w:tcPr>
            <w:tcW w:type="dxa" w:w="4320"/>
          </w:tcPr>
          <w:p>
            <w:r>
              <w:t>r/CryptoCurrency</w:t>
            </w:r>
          </w:p>
        </w:tc>
        <w:tc>
          <w:tcPr>
            <w:tcW w:type="dxa" w:w="4320"/>
          </w:tcPr>
          <w:p>
            <w:r>
              <w:t>r/CryptoEducation</w:t>
            </w:r>
          </w:p>
        </w:tc>
      </w:tr>
      <w:tr>
        <w:tc>
          <w:tcPr>
            <w:tcW w:type="dxa" w:w="4320"/>
          </w:tcPr>
          <w:p>
            <w:r>
              <w:t>r/CryptoMarkets</w:t>
            </w:r>
          </w:p>
        </w:tc>
        <w:tc>
          <w:tcPr>
            <w:tcW w:type="dxa" w:w="4320"/>
          </w:tcPr>
          <w:p>
            <w:r>
              <w:t>r/CryptoInvesting</w:t>
            </w:r>
          </w:p>
        </w:tc>
      </w:tr>
      <w:tr>
        <w:tc>
          <w:tcPr>
            <w:tcW w:type="dxa" w:w="4320"/>
          </w:tcPr>
          <w:p>
            <w:r>
              <w:t>r/SatoshiStreetBets</w:t>
            </w:r>
          </w:p>
        </w:tc>
        <w:tc>
          <w:tcPr>
            <w:tcW w:type="dxa" w:w="4320"/>
          </w:tcPr>
          <w:p>
            <w:r/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