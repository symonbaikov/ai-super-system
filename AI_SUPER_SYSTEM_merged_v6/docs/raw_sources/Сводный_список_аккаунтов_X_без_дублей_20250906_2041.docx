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40"/>
        </w:rPr>
        <w:t>Сводный список аккаунтов X (без повторов)</w:t>
      </w:r>
    </w:p>
    <w:p>
      <w:pPr>
        <w:pStyle w:val="Normal"/>
        <w:jc w:val="center"/>
        <w:rPr/>
      </w:pPr>
      <w:r>
        <w:rPr>
          <w:sz w:val="24"/>
        </w:rPr>
        <w:t>Дата: 2025-09-06 20:41</w:t>
      </w:r>
    </w:p>
    <w:p>
      <w:pPr>
        <w:pStyle w:val="Normal"/>
        <w:rPr/>
      </w:pPr>
      <w:r>
        <w:rPr/>
        <w:t>Всего уникальных аккаунтов: 377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№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Аккаунт (X)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Описание / Примечание (если было)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@0xglock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@0xmert_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@68616c63796f6e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@_coffeencrypto_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фокусируется на крипто-новостях,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@_shadow36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@a1lon9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@aantonop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Эксперт по Bitcoin, автор книг, активно делится образовательным контентом.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@abc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@absolquant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@aeyakovenko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Сооснователь Solana, активно обсуждает экосистему.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@afpost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@aggrnews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@agpambondi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@aimbotfnf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@akon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 Akoin,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@alexis_texas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Связана с TEXAS токеном,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@alohquant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@altcoindailyio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Покрывает новости криптовалюты, включая мемкоины, с акцентом на рынок.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@altcoingordon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делится списками альткоинов,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@alva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@alx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@andrewyang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Бывший кандидат в президенты США, известен поддержкой криптовалюты.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@andyayrey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@angelamerkel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Бывший канцлер Германии, Германия имеет крипто-регламенты, активно.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@anothercohen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@apompliano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Инвестор и подкастер, фокусируется на образовании в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@ar15crypto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Влиятельный трейдер, активно обсуждает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@arkham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@ashcryptoreal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делится анализом рынка,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@assetdash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Трекер портфелей, активно обсуждает тренды мемкоинов.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@ataberk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@austinahilton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обсуждает крипто,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@autismcapital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@autodotfun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@balajis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Технологический предприниматель, обсуждает блокчейн и крипто-тренды.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@bangerznft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@banklesshq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Подкаст, фокусируется на Ethereum,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@barackobama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Комментировал криптовалюту, активно участвует в обсуждениях.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@bbc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@bbcbreaking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@beeple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Влияет на крипто-культуру, слова могут вдохновить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@benarmstrongsx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@benjamincowen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Аналитик, фокусируется на анализе рынка,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@benlamm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@bigbaghodler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@billgates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Влиятельная фигура, хотя критически относится к криптовалюте.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@billym2k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@binance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Официальный аккаунт Binance, активно обсуждает рынок.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@binance_intern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Binance, активно обсуждает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@binancefutures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Фьючерсы Binance, запуск мемкоинов, например, MemeCore.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@binanceus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@binancewallet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@bitboy_crypto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известный своими видео о крипто, часто использует юмор и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@bitcoin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Официальный аккаунт Bitcoin, активно обсуждает рынок.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@bitcoinmagazine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Публикация о крипто, активна в новостях и анализе.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@bitcoinnewscom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@blknoiz06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обсуждает мемкоины, например, $PENGU.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@bnbchain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Binance Smart Chain, активно в крипто-новостях.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@boloudon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@bonkforpaws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@borisjohnson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Бывший премьер-министр Великобритании, активно участвует в крипто-дискуссиях.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@breaking911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@brian_armstrong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Продвигает криптовалюту, включая мемкоины,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@brianxbt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@bricsinfo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@bryan_johnson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@btc_barry_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@burwicklaw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@bwenews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@bybit_official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Крипто-биржа, активно публикует новости.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@caitlyn_jenner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Запустила JENNER токен на Solana,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@cb_doge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Dogecoin, активно обсуждает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@cdixon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Партнер Andreessen Horowitz, фокусируется на венчурных инвестициях.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@charliekirk11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@chatgptapp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@chubbsonline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@cnbc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@cobie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активно обсуждает крипто и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@cobratate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 DADDY TATE токен, известен в крипто-сфере.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@cococookerr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@coffeebreak_yt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@coinbase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@coinbureau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Популярный канал, обсуждает крипто-новости,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@coindesk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Новости крипто, активно публикуют анализ.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@coinmarketcap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@cointelegraph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Новости крипто, активно публикуют про мемкоины, например, Trump memecoin.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89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@colossal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@cookerflips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@crypto_banter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Канал YouTube, активно обсуждает крипто-новости.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@cryptobaloo22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@cryptobeastreal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@cryptobitrock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мемкоины,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@cryptocapo_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 с анализом рынка, включая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@cryptocred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криптовалюту, включая мемкоины,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@cryptodonalt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 с упоминаниями мемкоинов, активно продвигает.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@cryptogodjohn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делится анализом и прогнозами,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99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@cryptohayes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Влиятельная фигура в крипто, слова могут вдохновить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@cryptojack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фокусируется на крипто-новостях и анализе.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@cryptojellenl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Анализирует рынок, включая мемкоины,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@cryptojourneyrs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обсуждает крипто,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@cryptokaleo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мемкоины,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@cryptokingkeyur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делится прогнозами и новостями,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@cryptomichnl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Аналитик, фокусируется на техническом анализе крипто-рынка.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@cryptooady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делится прогнозами и новостями,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@cryptorand_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мемкоины в своих постах,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@cryptotony__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 с акцентом на криптовалюту, включая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@cryptowendyo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фокусируется на крипто-новостях и анализе.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@cyb3rgam3r420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@cz_binance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Глава Binance, активно обсуждает крипто и запуск токенов.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@dailymail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@darkfarms1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@daumeneth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@davidblaine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@davido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 DAVIDO токен,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@davidsacks47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@decryptmedia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Новости крипто, активны в анализе рынка.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119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@degeneratenews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Новости крипто и мемов, активно обсуждает рынок.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@degenike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@deitaone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@delisarcane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@dexerto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@dior100x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@disclosetv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@discord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@disneyparks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@dlo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129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@dloz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@dnbtism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@dogeofficialceo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@dom_lucre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@dotkrueger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@dovvvv7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@drake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Участвовал в крипто-ставках,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@drlupo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Поддерживал Dogecoin,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@duolingo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@echinanews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139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@elonmusk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Влиятельный, активно влияет на рынок, особенно Dogecoin.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@emmanuelmacron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Президент Франции, проявляет интерес к криптовалюте,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@emrata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Поддерживала Dogecoin, активно участвует в крипто-культуре.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@ericadamsfornyc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Мэр Нью-Йорка, принял зарплату в Bitcoin, демонстрирует поддержку.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@erikvoorhees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Глава ShapeShift, активно участвует в крипто-дискуссиях.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@euris_x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@fbi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@fewocious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@financialcmte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@floydmayweather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 криптовалюту, активно участвует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149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@fox32news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@frenchmontana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MONTANA токеном,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@ftda_us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@ga__ke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@gettrumpmemes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@gintszilbalodis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@girlgone_crypto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Образовательный контент о крипто,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@gmail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@google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@gop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159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@grayscale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Инвестиционная фирма в крипто, активна в новостях.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@hellkatai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@henokcrypto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фокусируется на крипто-новостях,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@heyibinance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@hillaryclinton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Упоминала криптовалюту в политических контекстах,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@hoh_alpha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@housegop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@htx_global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Крипто-биржа, активно публикует новости.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@iamchrislane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Упоминался в контексте криптовалюты,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@ianheinischmma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делится анализом и прогнозами,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169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@ibcgroupio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@ibs3nwins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@ieatjeets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@iggyazalea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Запустила MOTHER токен,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@imthebetman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@insydercrypto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Уже включен, повтор.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@itsnikkijem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Запустила мемкоин,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@ivanaknoll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Запустила мемкоин,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@ivankatrump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@ivanontech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Образовательный контент о блокчейне,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179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@jackbutcher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@jackdoherty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 мемкоин,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@jakeebtw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@jakegagain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Инфлюенсер, фокусируется на крипто-новостях и анализе.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@jakepaul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Продвигает криптовалюту и NFT, активно участвует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@jamiefoxx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 криптовалюту в 2017 году,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@jason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@jasonderulo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JASON токеном,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189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@jdvance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@jdvance1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Вице-президент США, поддерживает криптовалюту, выступает за её развитие.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@jeffbezos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Amazon имеет крипто-проекты,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@jimjustice_wv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@joeroganhq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@johncena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Поддерживал Dogecoin,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@johnstoll1977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@jup_mobile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@jup_uplink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@jupiterexchange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DEX на Solana, активно обсуждает запуск токенов.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199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@justinbieber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Инвестировал в криптовалюту,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@justinsuntron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Основатель Tron, активно обсуждает крипто и запуск токенов.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@justintrudeau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Премьер-министр Канады, относительно открыт к криптовалюте, активно.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@kanyewest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Показал интерес к криптовалюте,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@kevinhart4real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 криптовалюту, активно участвует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@kfc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@kfc_es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@khaokheowzoo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@kickstreaming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209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@kimkardashian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Продвигала криптовалюту, хотя столкнулась с критикой.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@kingcarlos27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@klutch_trades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@krakenfx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@kryotrades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@kyliejenner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Продвигала Ethereum Max, активно участвует в крипто-культуре.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@kyzenill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@ladyofcrypto1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Женский инфлюенсер, делится новостями и анализом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@latimes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@layahheilpern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Подкастер, обсуждает крипто и финансы,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219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@lessin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@libsoftiktok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@lildickyphilly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@lilnasx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@lilpump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PUMP токеном,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@lilyachty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@litecoin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@loganpaul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Участвовал в CryptoZoo,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@lookonchain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Анализирует ончейн-данные мемкоинов,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229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@magiceden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@mailonline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@markzuckerberg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Участвовал в проекте Libra, активно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@martiniguyyt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известный своими видео о крипто, часто использует юмор.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@martinshkreli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@martypartymusic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@mashable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@matt_furie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@mattwallace888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Известный сторонник Dogecoin и других мемкоинов, активно продвигает их.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@mayemusk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239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@mcdonalds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@melt_dem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Комментатор рынка, активно обсуждает крипто-новости,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@microsoftedge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@microstrategy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Известны инвестициями в Bitcoin, активны в крипто-новостях.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@miketyson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Участвовал в крипто-проектах,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@mirrorweirdnews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@missteencrypto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Молодой инфлюенсер, объясняет крипто,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@mmcrypto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Популярный трейдер, делится анализом рынка и мемами.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@monkotbe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@moonit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249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@moonshotdotcc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@moonshotlisting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@morphosisfnf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@mrbeast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Принимал донаты в криптовалюте, влиятельная фигура в онлайн-сообществе.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@murocrypto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делится анализом и прогнозами,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@muskonomy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@muststopmurad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@n0commas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@nasa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259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@nasamoon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@natbrunell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Подкастер, фокусируется на Bitcoin,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@nayibbukele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Президент Сальвадора, сделал Bitcoin официальной валютой, повлиял на адопцию.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@nebraskangooner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активно обсуждает крипто-рынок, иногда публикует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@nelkboys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@newswire_us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@niallhoran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Поддерживал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@nikitabier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@nostalgiafolder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@nvidia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269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@offsetyrn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 собственным токеном $OFFSET,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@ohzarke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@okx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@opensea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@oprah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Связана с криптовалютой в некоторых контекстах,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@oreonsol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@ownthedoge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                        @         C o m p O b j                                                                                                         j         O l 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@pambondi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@parishilton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Продвигала криптовалюту в 2017 году,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279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@patty_fi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@peta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@pete_rizzo_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@phantom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Кошелек для Solana, активно обсуждает мемкоины, например, "solana summer memecoin supercycle".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@pip0pkajou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@pnmoney8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@poe_ether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@pokemon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@polymarket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Платформа предсказаний, часто связана с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@pr6spr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289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@prguitarman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@pumpdotfun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@quantum1tx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@rainmaker1973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@ralvero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активно обсуждает рынок, иногда публикует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@ramashass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@random3637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@ranneuner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мемкоины, активно участвует в крипто-новостях.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@rapidresponse47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@rasmr_eth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299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@realdonaldtrump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Бывший президент США, чьи заявления вдохновили мемкоины TRUMP и DJT.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@realrossu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@realtrumpcoins1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@rektcapital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Анализирует рынок криптовалюты, включая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@repmikecollins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@richesdotmoney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@richthekid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RICH токеном,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@rihanna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Упоминалась в контексте криптовалюты,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@rogerkver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Известный сторонник Bitcoin, часто обсуждает рынок и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@rogermarshallmd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@roundtablespace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@rovercrc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активно обсуждает рынок и иногда публикует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@s1cksicks1ck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@sandiegozoo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@satoshilite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Создатель Litecoin, активно участвует в обсуждениях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@saylor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Глава MicroStrategy, активно продвигает Bitcoin.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@seankingston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 KING токен,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@secretservice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@secrubio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@senlummis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319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@shawmakesmagic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@skxonsol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@slotus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@slumpforapump69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Промоутер мемкоинов на Solana, активно участвует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@snoopdogg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Участвует в NFT и крипто-проектах,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@solana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Официальный аккаунт Solana, активно в экосистеме.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@solidintel_x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@solporttom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@solscanofficial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Проект на Solana, активно обсуждает экосистему.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@sorryforffud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329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@souljaboy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Связан с SOULJA токеном,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@squirrel_dad12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@stephenking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@swootang1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@techdevnotes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@telegram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@teslaownerssv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@thebabylonbee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@thecryptolark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Инвестор, обсуждает крипто и акции,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339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@theellenshow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Упоминала криптовалюту в шоу, активно участвует.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@themooncarl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Говорит о мемкоинах,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@therealkazumi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Запустила мемкоин, активно продвигает криптовалюту.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@theroaringkitty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@therock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Участвовал в NFT-проектах, активно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@theunipcs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@thorshammergems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активно обсуждает рынок, иногда публикует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@tier10k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@timcast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крипто-новостях.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@tmz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349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@tomsegura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Упоминал Dogecoin, активно участвует в крипто-сообществе.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@tracking_doge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@traderxo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Трейдер, фокусируется на анализе,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@tradethmemecoin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@trumpdailyposts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@trumpwarroom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@twitch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@ubisoft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@ubuntu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@unofficial_exe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359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@unusual_whales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@usatoday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@vitalikbuterin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Сооснователь Ethereum, активно обсуждает блокчейн и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@vp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@watcherguru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Агрегатор новостей крипто, активно публикует анализ.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@wewuzbig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@whalechart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Отслеживает крупных держателей, включая мемкоины.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@whaleinsider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@whalepanda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Упоминает рынок, включая мемкоины, активно в сообществе.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@windows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369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@woonomic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Аналитик Bitcoin, фокусируется на данных цепочки, иногда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@wsj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@xijingping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Президент Китая, хотя Китай запретил криптовалюту, его влияние значительно.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@y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@yxngsnipez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@z_humphries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Ютубер, обсуждает крипто, иногда использует мемы.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@zachxbt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Исследователь мошенничества, активно обсуждает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@zakawaqar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Пакистанский инфлюенсер, известный своими прогнозами в крипто.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377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@zssbecker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Примечание: если по какому-то аккаунту не было найдено описания, поле оставлено пустым.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Style10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1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2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3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4">
    <w:name w:val="Index Heading"/>
    <w:basedOn w:val="Style6"/>
    <w:pPr/>
    <w:rPr/>
  </w:style>
  <w:style w:type="paragraph" w:styleId="Style15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Real_Office/7.4.0.3$Windows_X86_64 LibreOffice_project/</Application>
  <AppVersion>15.0000</AppVersion>
  <Pages>19</Pages>
  <Words>1866</Words>
  <Characters>13462</Characters>
  <CharactersWithSpaces>14550</CharactersWithSpaces>
  <Paragraphs>921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2025-09-06T22:44:52Z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