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📑 План по системе Альфа-2</w:t>
      </w:r>
    </w:p>
    <w:p>
      <w:pPr>
        <w:pStyle w:val="Heading2"/>
      </w:pPr>
      <w:r>
        <w:t>1. Основные задачи</w:t>
      </w:r>
    </w:p>
    <w:p>
      <w:r>
        <w:t>- Анализ и парсинг Pump.fun</w:t>
      </w:r>
    </w:p>
    <w:p>
      <w:r>
        <w:t>- Отслеживание роста объёмов (volume)</w:t>
      </w:r>
    </w:p>
    <w:p>
      <w:r>
        <w:t>- Отслеживание входа китов</w:t>
      </w:r>
    </w:p>
    <w:p>
      <w:r>
        <w:t>- Мониторинг Twitter / соцсетей</w:t>
      </w:r>
    </w:p>
    <w:p>
      <w:r>
        <w:t>- Проверка безопасности токена</w:t>
      </w:r>
    </w:p>
    <w:p>
      <w:pPr>
        <w:pStyle w:val="Heading2"/>
      </w:pPr>
      <w:r>
        <w:t>2. Проблема трейдеров</w:t>
      </w:r>
    </w:p>
    <w:p>
      <w:r>
        <w:t>Многие новички покупают токены на спаде (в минус), а рост идёт вверх только потом.</w:t>
        <w:br/>
        <w:t>Они не знают тренд и не изучают токен.</w:t>
        <w:br/>
        <w:br/>
        <w:t>Пример:</w:t>
        <w:br/>
        <w:t>- Один купил на MCAP ~600k (20 SOL).</w:t>
        <w:br/>
        <w:t>- Токен упал → он докупил → ещё раз упал → снова докупил.</w:t>
        <w:br/>
        <w:t>- В итоге, когда пошёл рост, заработал 97k$.</w:t>
        <w:br/>
        <w:t>Вывод: он знал тренд.</w:t>
      </w:r>
    </w:p>
    <w:p>
      <w:pPr>
        <w:pStyle w:val="Heading2"/>
      </w:pPr>
      <w:r>
        <w:t>3. Фильтры</w:t>
      </w:r>
    </w:p>
    <w:p>
      <w:r>
        <w:t>- MCAP мин: 25k</w:t>
      </w:r>
    </w:p>
    <w:p>
      <w:r>
        <w:t>- Fees paid мин: 5</w:t>
      </w:r>
    </w:p>
    <w:p>
      <w:r>
        <w:t>- Проверка Twitter (маска)</w:t>
      </w:r>
    </w:p>
    <w:p>
      <w:r>
        <w:t>- Slippage: 50</w:t>
      </w:r>
    </w:p>
    <w:p>
      <w:r>
        <w:t>- Priority fee: 0.0075</w:t>
      </w:r>
    </w:p>
    <w:p>
      <w:r>
        <w:t>- Bejbe: 0.007</w:t>
      </w:r>
    </w:p>
    <w:p>
      <w:r>
        <w:t>- Max free: 0.1</w:t>
      </w:r>
    </w:p>
    <w:p>
      <w:pPr>
        <w:pStyle w:val="Heading2"/>
      </w:pPr>
      <w:r>
        <w:t>4. Бот (Альфа-2)</w:t>
      </w:r>
    </w:p>
    <w:p>
      <w:r>
        <w:t>Функции:</w:t>
        <w:br/>
        <w:t>- Как у Андрея:</w:t>
        <w:br/>
        <w:t xml:space="preserve">  • Сигналит на телефон</w:t>
        <w:br/>
        <w:t xml:space="preserve">  • Когда вошли киты</w:t>
        <w:br/>
        <w:t xml:space="preserve">  • Когда volume идёт вверх за 5 мин.</w:t>
        <w:br/>
        <w:br/>
        <w:t>Данные:</w:t>
        <w:br/>
        <w:t>- Название токена</w:t>
        <w:br/>
        <w:t>- Контракт</w:t>
        <w:br/>
        <w:t>- MCAP</w:t>
        <w:br/>
        <w:t>- Количество буеров (китов) и сумма</w:t>
        <w:br/>
      </w:r>
    </w:p>
    <w:p>
      <w:r>
        <w:t>Примеры:</w:t>
      </w:r>
    </w:p>
    <w:p>
      <w:r>
        <w:t>- YENNI – 9 SOL</w:t>
      </w:r>
    </w:p>
    <w:p>
      <w:r>
        <w:t>- SOLCROW – 18 SOL</w:t>
      </w:r>
    </w:p>
    <w:p>
      <w:r>
        <w:t>- CUPSEY – 19.85 SOL</w:t>
      </w:r>
    </w:p>
    <w:p>
      <w:r>
        <w:t>- WDDLES – 205 SOL</w:t>
      </w:r>
    </w:p>
    <w:p>
      <w:r>
        <w:t>- ZEOOL – 105 SOL</w:t>
      </w:r>
    </w:p>
    <w:p>
      <w:r>
        <w:t>Стоимость: ~2000$/мес</w:t>
      </w:r>
    </w:p>
    <w:p>
      <w:r>
        <w:t>Заметка: Чем крупнее токен и больше SOL, тем быстрее заходят киты.</w:t>
        <w:br/>
        <w:t>Пример: один кит = 9.8 SOL, второй = 19.75 SOL.</w:t>
      </w:r>
    </w:p>
    <w:p>
      <w:pPr>
        <w:pStyle w:val="Heading2"/>
      </w:pPr>
      <w:r>
        <w:t>5. Стратегии</w:t>
      </w:r>
    </w:p>
    <w:p>
      <w:r>
        <w:t>- Стратегия 1: Вход от 0 (Helius) → Продажа по трейлинг-лосс</w:t>
      </w:r>
    </w:p>
    <w:p>
      <w:r>
        <w:t>- Стратегия 2: Дев продаёт → Вход на 2-м отскоке</w:t>
      </w:r>
    </w:p>
    <w:p>
      <w:r>
        <w:t>- Стратегия 3: После Raydium (дамп → отскок)</w:t>
      </w:r>
    </w:p>
    <w:p>
      <w:pPr>
        <w:pStyle w:val="Heading2"/>
      </w:pPr>
      <w:r>
        <w:t>6. Задачи для Альфа-2</w:t>
      </w:r>
    </w:p>
    <w:p>
      <w:r>
        <w:t>- Отслеживать бывшие мои токены (с хорошим стилем)</w:t>
        <w:br/>
        <w:t>- Добавлять их на алерты</w:t>
        <w:br/>
        <w:t>- Отмечать китов + активность</w:t>
        <w:br/>
        <w:t>- Быть уверенным в тренде и нарративе</w:t>
        <w:br/>
        <w:t>- Каждый хороший токен можно просить «потомство» (новые AI-проекты)</w:t>
        <w:br/>
        <w:t>- Если токен надёжный → ловить 2–3X → выход, так как всё быстро «укатывается»</w:t>
      </w:r>
    </w:p>
    <w:p>
      <w:pPr>
        <w:pStyle w:val="Heading2"/>
      </w:pPr>
      <w:r>
        <w:t>7. Наблюдения по китам</w:t>
      </w:r>
    </w:p>
    <w:p>
      <w:r>
        <w:t>Кит Capsi: Покупает до 40 мин и держит токен.</w:t>
      </w:r>
    </w:p>
    <w:p>
      <w:r>
        <w:t>Кит Reik:</w:t>
        <w:br/>
        <w:t>- Заходит от 500$ на токен</w:t>
        <w:br/>
        <w:t>- Делает мало транзакций, держит 1 неделю</w:t>
        <w:br/>
        <w:t>- До 100k$ может произойти скам</w:t>
        <w:br/>
        <w:t>- За 2 недели доходит до 400k$</w:t>
        <w:br/>
        <w:t>- При 1 млн → до 2 млн$ за 15 мин</w:t>
        <w:br/>
        <w:br/>
        <w:t>Главное: Почувствовать тренд и нарратив!</w:t>
      </w:r>
    </w:p>
    <w:p>
      <w:pPr>
        <w:pStyle w:val="Heading2"/>
      </w:pPr>
      <w:r>
        <w:t>8. Парсинг</w:t>
      </w:r>
    </w:p>
    <w:p>
      <w:r>
        <w:t>- Нужно 200 аккаунтов Twitter</w:t>
        <w:br/>
        <w:t>- Хайповые новости + картинки → запускают вирусный пост</w:t>
        <w:br/>
        <w:br/>
        <w:t>Заход на дипах 50%:</w:t>
        <w:br/>
        <w:t>- Смотреть хайп в TikTok, Twitter</w:t>
        <w:br/>
        <w:t>- Если хайп растёт → значит это новый токен</w:t>
        <w:br/>
        <w:t>- Важно: чтобы не было токенов с таким же постом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