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тикеру — PEPE2025</w:t>
      </w:r>
    </w:p>
    <w:p>
      <w:r>
        <w:t>🔥 HIGH   🐳 MID   🛡 🛡 fail-closed пройден</w:t>
      </w:r>
    </w:p>
    <w:p>
      <w:pPr>
        <w:pStyle w:val="Heading1"/>
      </w:pPr>
      <w:r>
        <w:t>OG / Клоны</w:t>
      </w:r>
    </w:p>
    <w:p>
      <w:r>
        <w:t>OG: True, клонов: 2</w:t>
      </w:r>
    </w:p>
    <w:p>
      <w:r>
        <w:t>Оригинальные выражения/картинки: 2</w:t>
      </w:r>
    </w:p>
    <w:p>
      <w:r>
        <w:t>- text_hash: txthash_ab12...cd34 → https://twitter.com/someOG/status/1</w:t>
      </w:r>
    </w:p>
    <w:p>
      <w:r>
        <w:t>- img_phash: imgphash_9f0a...77b2 → https://twitter.com/og/status/2/photo/1</w:t>
      </w:r>
    </w:p>
    <w:p>
      <w:pPr>
        <w:pStyle w:val="Heading1"/>
      </w:pPr>
      <w:r>
        <w:t>Соц‑эхо</w:t>
      </w:r>
    </w:p>
    <w:p>
      <w:r>
        <w:t>Твиты: 128, Ретвиты: 79, Z-score: 3.2</w:t>
      </w:r>
    </w:p>
    <w:p>
      <w:r>
        <w:t>Первый источник: https://twitter.com/og/status/1</w:t>
      </w:r>
    </w:p>
    <w:p>
      <w:pPr>
        <w:pStyle w:val="Heading1"/>
      </w:pPr>
      <w:r>
        <w:t>Киты/Смарт‑деньги</w:t>
      </w:r>
    </w:p>
    <w:p>
      <w:r>
        <w:t>Китов: 4, Средний win rate: 62.5%, Средний PnL: 35.0%</w:t>
      </w:r>
    </w:p>
    <w:p>
      <w:r>
        <w:t>Держатели 1–7 дней: 3</w:t>
      </w:r>
    </w:p>
    <w:p>
      <w:pPr>
        <w:pStyle w:val="Heading1"/>
      </w:pPr>
      <w:r>
        <w:t>Риск‑оценка</w:t>
      </w:r>
    </w:p>
    <w:p>
      <w:r>
        <w:t xml:space="preserve">Fail‑closed: False, Flags: </w:t>
      </w:r>
    </w:p>
    <w:p>
      <w:pPr>
        <w:pStyle w:val="Heading1"/>
      </w:pPr>
      <w:r>
        <w:t>Торговый план</w:t>
      </w:r>
    </w:p>
    <w:p>
      <w:r>
        <w:t>TP: ×2/3 | SL: 25% | TSL: 15%</w:t>
      </w:r>
    </w:p>
    <w:p>
      <w:r>
        <w:t>Сгенерировано: 2025-09-07T10:58:02.259893Z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